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974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97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358" w:lineRule="exact" w:before="0" w:after="0"/>
        <w:ind w:left="0" w:right="20" w:firstLine="0"/>
        <w:jc w:val="right"/>
      </w:pPr>
      <w:r>
        <w:rPr>
          <w:spacing w:val="-10"/>
          <w:rFonts w:ascii="HeadingNow-66BoldItalic" w:hAnsi="HeadingNow-66BoldItalic" w:eastAsia="HeadingNow-66BoldItalic"/>
          <w:b/>
          <w:i/>
          <w:color w:val="D394FF"/>
          <w:sz w:val="103"/>
        </w:rPr>
        <w:t>RESUME</w:t>
      </w:r>
    </w:p>
    <w:p>
      <w:pPr>
        <w:autoSpaceDN w:val="0"/>
        <w:autoSpaceDE w:val="0"/>
        <w:widowControl/>
        <w:spacing w:line="780" w:lineRule="exact" w:before="614" w:after="0"/>
        <w:ind w:left="0" w:right="818" w:firstLine="0"/>
        <w:jc w:val="right"/>
      </w:pPr>
      <w:r>
        <w:rPr>
          <w:spacing w:val="-10"/>
          <w:rFonts w:ascii="Archivo Black" w:hAnsi="Archivo Black" w:eastAsia="Archivo Black"/>
          <w:color w:val="333132"/>
          <w:sz w:val="72"/>
        </w:rPr>
        <w:t>VASANTH K</w:t>
      </w:r>
    </w:p>
    <w:p>
      <w:pPr>
        <w:autoSpaceDN w:val="0"/>
        <w:autoSpaceDE w:val="0"/>
        <w:widowControl/>
        <w:spacing w:line="576" w:lineRule="exact" w:before="808" w:after="0"/>
        <w:ind w:left="0" w:right="868" w:firstLine="0"/>
        <w:jc w:val="right"/>
      </w:pPr>
      <w:r>
        <w:rPr>
          <w:spacing w:val="-10"/>
          <w:rFonts w:ascii="Lato" w:hAnsi="Lato" w:eastAsia="Lato"/>
          <w:b/>
          <w:i/>
          <w:color w:val="384854"/>
          <w:sz w:val="48"/>
        </w:rPr>
        <w:t>COMPUTER SCIENCE</w:t>
      </w:r>
    </w:p>
    <w:p>
      <w:pPr>
        <w:autoSpaceDN w:val="0"/>
        <w:tabs>
          <w:tab w:pos="5872" w:val="left"/>
        </w:tabs>
        <w:autoSpaceDE w:val="0"/>
        <w:widowControl/>
        <w:spacing w:line="384" w:lineRule="exact" w:before="998" w:after="0"/>
        <w:ind w:left="1442" w:right="0" w:firstLine="0"/>
        <w:jc w:val="left"/>
      </w:pPr>
      <w:r>
        <w:rPr>
          <w:spacing w:val="-10"/>
          <w:rFonts w:ascii="Lato" w:hAnsi="Lato" w:eastAsia="Lato"/>
          <w:b/>
          <w:color w:val="333132"/>
          <w:sz w:val="32"/>
        </w:rPr>
        <w:t xml:space="preserve">About Me </w:t>
      </w:r>
      <w:r>
        <w:tab/>
      </w:r>
      <w:r>
        <w:rPr>
          <w:spacing w:val="-10"/>
          <w:rFonts w:ascii="Lato" w:hAnsi="Lato" w:eastAsia="Lato"/>
          <w:b/>
          <w:color w:val="333132"/>
          <w:sz w:val="32"/>
        </w:rPr>
        <w:t>Education</w:t>
      </w:r>
    </w:p>
    <w:p>
      <w:pPr>
        <w:autoSpaceDN w:val="0"/>
        <w:tabs>
          <w:tab w:pos="5872" w:val="left"/>
        </w:tabs>
        <w:autoSpaceDE w:val="0"/>
        <w:widowControl/>
        <w:spacing w:line="350" w:lineRule="exact" w:before="0" w:after="12"/>
        <w:ind w:left="52" w:right="0" w:firstLine="0"/>
        <w:jc w:val="left"/>
      </w:pPr>
      <w:r>
        <w:rPr>
          <w:spacing w:val="-10"/>
          <w:w w:val="98.86956422225289"/>
          <w:rFonts w:ascii="Lato" w:hAnsi="Lato" w:eastAsia="Lato"/>
          <w:color w:val="333132"/>
          <w:sz w:val="23"/>
        </w:rPr>
        <w:t xml:space="preserve">I'm a web development expert who is passionate </w:t>
      </w:r>
      <w:r>
        <w:tab/>
      </w:r>
      <w:r>
        <w:rPr>
          <w:spacing w:val="-10"/>
          <w:rFonts w:ascii="Lato" w:hAnsi="Lato" w:eastAsia="Lato"/>
          <w:b/>
          <w:color w:val="333132"/>
          <w:sz w:val="28"/>
        </w:rPr>
        <w:t>(2023-2026)</w:t>
      </w:r>
    </w:p>
    <w:p>
      <w:pPr>
        <w:sectPr>
          <w:pgSz w:w="11910" w:h="16845"/>
          <w:pgMar w:top="50" w:right="626" w:bottom="144" w:left="21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" w:type="dxa"/>
      </w:tblPr>
      <w:tblGrid>
        <w:gridCol w:w="5280" w:type="dxa"/>
        <w:gridCol w:w="5580" w:type="dxa"/>
      </w:tblGrid>
      <w:tr>
        <w:trPr>
          <w:trHeight w:hRule="exact" w:val="618"/>
        </w:trPr>
        <w:tc>
          <w:tcPr>
            <w:tcW w:type="dxa" w:w="52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432" w:firstLine="0"/>
              <w:jc w:val="center"/>
            </w:pPr>
            <w:r>
              <w:rPr>
                <w:spacing w:val="-10"/>
                <w:w w:val="98.86956422225289"/>
                <w:rFonts w:ascii="Lato" w:hAnsi="Lato" w:eastAsia="Lato"/>
                <w:color w:val="333132"/>
                <w:sz w:val="23"/>
              </w:rPr>
              <w:t xml:space="preserve">about creating dynamic and user-friendly </w:t>
            </w:r>
            <w:r>
              <w:br/>
            </w:r>
            <w:r>
              <w:rPr>
                <w:spacing w:val="-10"/>
                <w:w w:val="98.86956422225289"/>
                <w:rFonts w:ascii="Lato" w:hAnsi="Lato" w:eastAsia="Lato"/>
                <w:color w:val="333132"/>
                <w:sz w:val="23"/>
              </w:rPr>
              <w:t>websites. I'm driven by the desire to craft high-</w:t>
            </w:r>
          </w:p>
        </w:tc>
        <w:tc>
          <w:tcPr>
            <w:tcW w:type="dxa" w:w="5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4" w:after="0"/>
              <w:ind w:left="526" w:right="0" w:firstLine="0"/>
              <w:jc w:val="left"/>
            </w:pPr>
            <w:r>
              <w:rPr>
                <w:spacing w:val="-10"/>
                <w:rFonts w:ascii="Lato" w:hAnsi="Lato" w:eastAsia="Lato"/>
                <w:b/>
                <w:color w:val="333132"/>
                <w:sz w:val="28"/>
              </w:rPr>
              <w:t>BHARATHIDASAN_UNIVERSITY - BSC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5426" w:type="dxa"/>
        <w:gridCol w:w="4440" w:type="dxa"/>
      </w:tblGrid>
      <w:tr>
        <w:trPr>
          <w:trHeight w:hRule="exact" w:val="624"/>
        </w:trPr>
        <w:tc>
          <w:tcPr>
            <w:tcW w:type="dxa" w:w="5426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432" w:firstLine="0"/>
              <w:jc w:val="center"/>
            </w:pPr>
            <w:r>
              <w:rPr>
                <w:spacing w:val="-10"/>
                <w:w w:val="98.86956422225289"/>
                <w:rFonts w:ascii="Lato" w:hAnsi="Lato" w:eastAsia="Lato"/>
                <w:color w:val="333132"/>
                <w:sz w:val="23"/>
              </w:rPr>
              <w:t xml:space="preserve">performance web applications that enhance user </w:t>
            </w:r>
            <w:r>
              <w:rPr>
                <w:spacing w:val="-10"/>
                <w:w w:val="98.86956422225289"/>
                <w:rFonts w:ascii="Lato" w:hAnsi="Lato" w:eastAsia="Lato"/>
                <w:color w:val="333132"/>
                <w:sz w:val="23"/>
              </w:rPr>
              <w:t>experience and provide seamless digital solutions.</w:t>
            </w:r>
          </w:p>
        </w:tc>
        <w:tc>
          <w:tcPr>
            <w:tcW w:type="dxa" w:w="44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118" w:after="0"/>
              <w:ind w:left="476" w:right="0" w:firstLine="0"/>
              <w:jc w:val="left"/>
            </w:pPr>
            <w:r>
              <w:rPr>
                <w:spacing w:val="-10"/>
                <w:rFonts w:ascii="Heading Now 64" w:hAnsi="Heading Now 64" w:eastAsia="Heading Now 64"/>
                <w:color w:val="333132"/>
                <w:sz w:val="30"/>
              </w:rPr>
              <w:t>Bachelor of Science</w:t>
            </w:r>
          </w:p>
        </w:tc>
      </w:tr>
    </w:tbl>
    <w:p>
      <w:pPr>
        <w:autoSpaceDN w:val="0"/>
        <w:autoSpaceDE w:val="0"/>
        <w:widowControl/>
        <w:spacing w:line="384" w:lineRule="exact" w:before="430" w:after="0"/>
        <w:ind w:left="1442" w:right="0" w:firstLine="0"/>
        <w:jc w:val="left"/>
      </w:pPr>
      <w:r>
        <w:rPr>
          <w:spacing w:val="-10"/>
          <w:rFonts w:ascii="Lato" w:hAnsi="Lato" w:eastAsia="Lato"/>
          <w:b/>
          <w:color w:val="333132"/>
          <w:sz w:val="32"/>
        </w:rPr>
        <w:t>Contact</w:t>
      </w:r>
    </w:p>
    <w:p>
      <w:pPr>
        <w:autoSpaceDN w:val="0"/>
        <w:autoSpaceDE w:val="0"/>
        <w:widowControl/>
        <w:spacing w:line="326" w:lineRule="exact" w:before="10" w:after="0"/>
        <w:ind w:left="0" w:right="3586" w:firstLine="0"/>
        <w:jc w:val="right"/>
      </w:pPr>
      <w:r>
        <w:rPr>
          <w:spacing w:val="-10"/>
          <w:rFonts w:ascii="Lato" w:hAnsi="Lato" w:eastAsia="Lato"/>
          <w:b/>
          <w:color w:val="333132"/>
          <w:sz w:val="32"/>
        </w:rPr>
        <w:t>Experience</w:t>
      </w:r>
    </w:p>
    <w:p>
      <w:pPr>
        <w:autoSpaceDN w:val="0"/>
        <w:autoSpaceDE w:val="0"/>
        <w:widowControl/>
        <w:spacing w:line="224" w:lineRule="exact" w:before="0" w:after="0"/>
        <w:ind w:left="1340" w:right="0" w:firstLine="0"/>
        <w:jc w:val="left"/>
      </w:pPr>
      <w:r>
        <w:rPr>
          <w:spacing w:val="-10"/>
          <w:rFonts w:ascii="Lato" w:hAnsi="Lato" w:eastAsia="Lato"/>
          <w:color w:val="333132"/>
          <w:sz w:val="22"/>
        </w:rPr>
        <w:t>91+8438066257</w:t>
      </w:r>
    </w:p>
    <w:p>
      <w:pPr>
        <w:autoSpaceDN w:val="0"/>
        <w:autoSpaceDE w:val="0"/>
        <w:widowControl/>
        <w:spacing w:line="264" w:lineRule="exact" w:before="262" w:after="0"/>
        <w:ind w:left="1340" w:right="0" w:firstLine="0"/>
        <w:jc w:val="left"/>
      </w:pPr>
      <w:r>
        <w:rPr>
          <w:spacing w:val="-10"/>
          <w:rFonts w:ascii="Lato" w:hAnsi="Lato" w:eastAsia="Lato"/>
          <w:color w:val="333132"/>
          <w:sz w:val="22"/>
        </w:rPr>
        <w:t>vasanth.kg2006@gmail.com</w:t>
      </w:r>
    </w:p>
    <w:p>
      <w:pPr>
        <w:autoSpaceDN w:val="0"/>
        <w:tabs>
          <w:tab w:pos="6440" w:val="left"/>
        </w:tabs>
        <w:autoSpaceDE w:val="0"/>
        <w:widowControl/>
        <w:spacing w:line="384" w:lineRule="exact" w:before="220" w:after="0"/>
        <w:ind w:left="1340" w:right="0" w:firstLine="0"/>
        <w:jc w:val="left"/>
      </w:pPr>
      <w:r>
        <w:rPr>
          <w:spacing w:val="-10"/>
          <w:rFonts w:ascii="Lato" w:hAnsi="Lato" w:eastAsia="Lato"/>
          <w:color w:val="333132"/>
          <w:sz w:val="22"/>
        </w:rPr>
        <w:t xml:space="preserve">Ariyalur,Tamil Nadu </w:t>
      </w:r>
      <w:r>
        <w:tab/>
      </w:r>
      <w:r>
        <w:rPr>
          <w:spacing w:val="-10"/>
          <w:rFonts w:ascii="Canva Sans" w:hAnsi="Canva Sans" w:eastAsia="Canva Sans"/>
          <w:b/>
          <w:color w:val="333132"/>
          <w:sz w:val="28"/>
        </w:rPr>
        <w:t>I am fresher</w:t>
      </w:r>
    </w:p>
    <w:p>
      <w:pPr>
        <w:autoSpaceDN w:val="0"/>
        <w:tabs>
          <w:tab w:pos="6372" w:val="left"/>
        </w:tabs>
        <w:autoSpaceDE w:val="0"/>
        <w:widowControl/>
        <w:spacing w:line="458" w:lineRule="exact" w:before="240" w:after="0"/>
        <w:ind w:left="1442" w:right="2736" w:firstLine="0"/>
        <w:jc w:val="left"/>
      </w:pPr>
      <w:r>
        <w:tab/>
      </w:r>
      <w:r>
        <w:rPr>
          <w:spacing w:val="-10"/>
          <w:rFonts w:ascii="Heading Now 64" w:hAnsi="Heading Now 64" w:eastAsia="Heading Now 64"/>
          <w:color w:val="333132"/>
          <w:sz w:val="28"/>
        </w:rPr>
        <w:t xml:space="preserve">No experience </w:t>
      </w:r>
      <w:r>
        <w:rPr>
          <w:spacing w:val="-10"/>
          <w:rFonts w:ascii="Lato" w:hAnsi="Lato" w:eastAsia="Lato"/>
          <w:b/>
          <w:color w:val="333132"/>
          <w:sz w:val="32"/>
        </w:rPr>
        <w:t xml:space="preserve">Skills </w:t>
      </w:r>
    </w:p>
    <w:p>
      <w:pPr>
        <w:autoSpaceDN w:val="0"/>
        <w:autoSpaceDE w:val="0"/>
        <w:widowControl/>
        <w:spacing w:line="240" w:lineRule="exact" w:before="254" w:after="214"/>
        <w:ind w:left="1174" w:right="0" w:firstLine="0"/>
        <w:jc w:val="left"/>
      </w:pPr>
      <w:r>
        <w:rPr>
          <w:spacing w:val="-10"/>
          <w:rFonts w:ascii="Lato" w:hAnsi="Lato" w:eastAsia="Lato"/>
          <w:color w:val="333132"/>
          <w:sz w:val="20"/>
        </w:rPr>
        <w:t>Web davalopment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6" w:type="dxa"/>
      </w:tblPr>
      <w:tblGrid>
        <w:gridCol w:w="3460" w:type="dxa"/>
        <w:gridCol w:w="5320" w:type="dxa"/>
      </w:tblGrid>
      <w:tr>
        <w:trPr>
          <w:trHeight w:hRule="exact" w:val="872"/>
        </w:trPr>
        <w:tc>
          <w:tcPr>
            <w:tcW w:type="dxa" w:w="34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0" w:after="0"/>
              <w:ind w:left="588" w:right="0" w:firstLine="0"/>
              <w:jc w:val="left"/>
            </w:pPr>
            <w:r>
              <w:rPr>
                <w:spacing w:val="-10"/>
                <w:rFonts w:ascii="Lato" w:hAnsi="Lato" w:eastAsia="Lato"/>
                <w:color w:val="333132"/>
                <w:sz w:val="20"/>
              </w:rPr>
              <w:t>java</w:t>
            </w:r>
          </w:p>
          <w:p>
            <w:pPr>
              <w:autoSpaceDN w:val="0"/>
              <w:autoSpaceDE w:val="0"/>
              <w:widowControl/>
              <w:spacing w:line="240" w:lineRule="exact" w:before="274" w:after="0"/>
              <w:ind w:left="588" w:right="0" w:firstLine="0"/>
              <w:jc w:val="left"/>
            </w:pPr>
            <w:r>
              <w:rPr>
                <w:spacing w:val="-10"/>
                <w:rFonts w:ascii="Lato" w:hAnsi="Lato" w:eastAsia="Lato"/>
                <w:color w:val="333132"/>
                <w:sz w:val="20"/>
              </w:rPr>
              <w:t>python</w:t>
            </w:r>
          </w:p>
        </w:tc>
        <w:tc>
          <w:tcPr>
            <w:tcW w:type="dxa" w:w="53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266" w:after="0"/>
              <w:ind w:left="0" w:right="1694" w:firstLine="0"/>
              <w:jc w:val="right"/>
            </w:pPr>
            <w:r>
              <w:rPr>
                <w:spacing w:val="-10"/>
                <w:rFonts w:ascii="Canva Sans" w:hAnsi="Canva Sans" w:eastAsia="Canva Sans"/>
                <w:b/>
                <w:color w:val="333132"/>
                <w:sz w:val="34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240" w:lineRule="exact" w:before="214" w:after="0"/>
        <w:ind w:left="1174" w:right="0" w:firstLine="0"/>
        <w:jc w:val="left"/>
      </w:pPr>
      <w:r>
        <w:rPr>
          <w:spacing w:val="-10"/>
          <w:rFonts w:ascii="Lato" w:hAnsi="Lato" w:eastAsia="Lato"/>
          <w:color w:val="333132"/>
          <w:sz w:val="20"/>
        </w:rPr>
        <w:t>Data base</w:t>
      </w:r>
    </w:p>
    <w:p>
      <w:pPr>
        <w:autoSpaceDN w:val="0"/>
        <w:autoSpaceDE w:val="0"/>
        <w:widowControl/>
        <w:spacing w:line="368" w:lineRule="exact" w:before="250" w:after="0"/>
        <w:ind w:left="0" w:right="2266" w:firstLine="0"/>
        <w:jc w:val="right"/>
      </w:pPr>
      <w:r>
        <w:rPr>
          <w:spacing w:val="-10"/>
          <w:rFonts w:ascii="Heading Now 64" w:hAnsi="Heading Now 64" w:eastAsia="Heading Now 64"/>
          <w:color w:val="333132"/>
          <w:sz w:val="28"/>
        </w:rPr>
        <w:t>personal Portfolio</w:t>
      </w:r>
    </w:p>
    <w:p>
      <w:pPr>
        <w:autoSpaceDN w:val="0"/>
        <w:autoSpaceDE w:val="0"/>
        <w:widowControl/>
        <w:spacing w:line="384" w:lineRule="exact" w:before="458" w:after="0"/>
        <w:ind w:left="1442" w:right="0" w:firstLine="0"/>
        <w:jc w:val="left"/>
      </w:pPr>
      <w:r>
        <w:rPr>
          <w:spacing w:val="-10"/>
          <w:rFonts w:ascii="Lato" w:hAnsi="Lato" w:eastAsia="Lato"/>
          <w:b/>
          <w:color w:val="333132"/>
          <w:sz w:val="32"/>
        </w:rPr>
        <w:t>Language</w:t>
      </w:r>
    </w:p>
    <w:p>
      <w:pPr>
        <w:autoSpaceDN w:val="0"/>
        <w:autoSpaceDE w:val="0"/>
        <w:widowControl/>
        <w:spacing w:line="264" w:lineRule="exact" w:before="230" w:after="0"/>
        <w:ind w:left="1418" w:right="0" w:firstLine="0"/>
        <w:jc w:val="left"/>
      </w:pPr>
      <w:r>
        <w:rPr>
          <w:spacing w:val="-10"/>
          <w:rFonts w:ascii="Lato" w:hAnsi="Lato" w:eastAsia="Lato"/>
          <w:color w:val="333132"/>
          <w:sz w:val="22"/>
        </w:rPr>
        <w:t>English</w:t>
      </w:r>
    </w:p>
    <w:p>
      <w:pPr>
        <w:autoSpaceDN w:val="0"/>
        <w:autoSpaceDE w:val="0"/>
        <w:widowControl/>
        <w:spacing w:line="326" w:lineRule="exact" w:before="34" w:after="0"/>
        <w:ind w:left="1418" w:right="0" w:firstLine="0"/>
        <w:jc w:val="left"/>
      </w:pPr>
      <w:r>
        <w:rPr>
          <w:spacing w:val="-10"/>
          <w:rFonts w:ascii="Canva Sans" w:hAnsi="Canva Sans" w:eastAsia="Canva Sans"/>
          <w:color w:val="333132"/>
          <w:sz w:val="24"/>
        </w:rPr>
        <w:t>Tamil</w:t>
      </w:r>
    </w:p>
    <w:sectPr w:rsidR="00FC693F" w:rsidRPr="0006063C" w:rsidSect="00034616">
      <w:type w:val="continuous"/>
      <w:pgSz w:w="11910" w:h="16845"/>
      <w:pgMar w:top="50" w:right="626" w:bottom="144" w:left="2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